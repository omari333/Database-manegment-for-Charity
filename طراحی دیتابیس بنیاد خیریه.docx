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91F" w:rsidRDefault="00B3245E" w:rsidP="003A2158">
      <w:pPr>
        <w:pStyle w:val="Heading1"/>
        <w:bidi/>
      </w:pPr>
      <w:r>
        <w:rPr>
          <w:rFonts w:cs="Calibri"/>
          <w:rtl/>
        </w:rPr>
        <w:t>پیشنهاد</w:t>
      </w:r>
      <w:r>
        <w:t xml:space="preserve"> </w:t>
      </w:r>
      <w:r>
        <w:rPr>
          <w:rFonts w:cs="Calibri"/>
          <w:rtl/>
        </w:rPr>
        <w:t>طراحی</w:t>
      </w:r>
      <w:r>
        <w:t xml:space="preserve"> </w:t>
      </w:r>
      <w:r>
        <w:rPr>
          <w:rFonts w:cs="Calibri"/>
          <w:rtl/>
        </w:rPr>
        <w:t>دیتابیس</w:t>
      </w:r>
      <w:r>
        <w:t xml:space="preserve"> </w:t>
      </w:r>
      <w:r>
        <w:rPr>
          <w:rFonts w:cs="Calibri"/>
          <w:rtl/>
        </w:rPr>
        <w:t>برای</w:t>
      </w:r>
      <w:r>
        <w:t xml:space="preserve"> </w:t>
      </w:r>
      <w:r>
        <w:rPr>
          <w:rFonts w:cs="Calibri"/>
          <w:rtl/>
        </w:rPr>
        <w:t>بنیاد</w:t>
      </w:r>
      <w:r>
        <w:t xml:space="preserve"> </w:t>
      </w:r>
      <w:r>
        <w:rPr>
          <w:rFonts w:cs="Calibri"/>
          <w:rtl/>
        </w:rPr>
        <w:t>خیریه</w:t>
      </w:r>
    </w:p>
    <w:p w:rsidR="0007391F" w:rsidRDefault="00B3245E" w:rsidP="003A2158">
      <w:pPr>
        <w:pStyle w:val="Heading2"/>
        <w:bidi/>
      </w:pPr>
      <w:r>
        <w:rPr>
          <w:rFonts w:cs="Calibri"/>
          <w:rtl/>
        </w:rPr>
        <w:t>مقدمه</w:t>
      </w:r>
    </w:p>
    <w:p w:rsidR="0007391F" w:rsidRDefault="00B3245E" w:rsidP="00D3485E">
      <w:pPr>
        <w:bidi/>
      </w:pPr>
      <w:r>
        <w:rPr>
          <w:rFonts w:cs="Times New Roman"/>
          <w:rtl/>
        </w:rPr>
        <w:t>این</w:t>
      </w:r>
      <w:r>
        <w:t xml:space="preserve"> </w:t>
      </w:r>
      <w:r>
        <w:rPr>
          <w:rFonts w:cs="Times New Roman"/>
          <w:rtl/>
        </w:rPr>
        <w:t>فایل</w:t>
      </w:r>
      <w:r>
        <w:t xml:space="preserve"> </w:t>
      </w:r>
      <w:r>
        <w:rPr>
          <w:rFonts w:cs="Times New Roman"/>
          <w:rtl/>
        </w:rPr>
        <w:t>شامل</w:t>
      </w:r>
      <w:r>
        <w:t xml:space="preserve"> </w:t>
      </w:r>
      <w:r>
        <w:rPr>
          <w:rFonts w:cs="Times New Roman"/>
          <w:rtl/>
        </w:rPr>
        <w:t>طرح</w:t>
      </w:r>
      <w:r>
        <w:t xml:space="preserve"> </w:t>
      </w:r>
      <w:r>
        <w:rPr>
          <w:rFonts w:cs="Times New Roman"/>
          <w:rtl/>
        </w:rPr>
        <w:t>اولیه</w:t>
      </w:r>
      <w:r>
        <w:t>‌</w:t>
      </w:r>
      <w:r>
        <w:rPr>
          <w:rFonts w:cs="Times New Roman"/>
          <w:rtl/>
        </w:rPr>
        <w:t>ی</w:t>
      </w:r>
      <w:r>
        <w:t xml:space="preserve"> </w:t>
      </w:r>
      <w:r>
        <w:rPr>
          <w:rFonts w:cs="Times New Roman"/>
          <w:rtl/>
        </w:rPr>
        <w:t>دیتابیس</w:t>
      </w:r>
      <w:r>
        <w:t xml:space="preserve"> </w:t>
      </w:r>
      <w:r>
        <w:rPr>
          <w:rFonts w:cs="Times New Roman"/>
          <w:rtl/>
        </w:rPr>
        <w:t>برای</w:t>
      </w:r>
      <w:r>
        <w:t xml:space="preserve"> </w:t>
      </w:r>
      <w:r>
        <w:rPr>
          <w:rFonts w:cs="Times New Roman"/>
          <w:rtl/>
        </w:rPr>
        <w:t>یک</w:t>
      </w:r>
      <w:r>
        <w:t xml:space="preserve"> </w:t>
      </w:r>
      <w:r>
        <w:rPr>
          <w:rFonts w:cs="Times New Roman"/>
          <w:rtl/>
        </w:rPr>
        <w:t>بنیاد</w:t>
      </w:r>
      <w:r>
        <w:t xml:space="preserve"> </w:t>
      </w:r>
      <w:r>
        <w:rPr>
          <w:rFonts w:cs="Times New Roman"/>
          <w:rtl/>
        </w:rPr>
        <w:t>خیریه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 w:rsidR="00D3485E">
        <w:rPr>
          <w:rFonts w:cs="Times New Roman"/>
          <w:rtl/>
        </w:rPr>
        <w:t>باش</w:t>
      </w:r>
      <w:r w:rsidR="00D3485E">
        <w:rPr>
          <w:rFonts w:cs="Times New Roman" w:hint="cs"/>
          <w:rtl/>
        </w:rPr>
        <w:t>د</w:t>
      </w:r>
      <w:r w:rsidR="00D3485E">
        <w:rPr>
          <w:rFonts w:hint="cs"/>
          <w:rtl/>
        </w:rPr>
        <w:t xml:space="preserve"> </w:t>
      </w:r>
      <w:r>
        <w:rPr>
          <w:rFonts w:cs="Times New Roman"/>
          <w:rtl/>
        </w:rPr>
        <w:t>هدف</w:t>
      </w:r>
      <w:r>
        <w:t xml:space="preserve"> </w:t>
      </w:r>
      <w:r>
        <w:rPr>
          <w:rFonts w:cs="Times New Roman"/>
          <w:rtl/>
        </w:rPr>
        <w:t>از</w:t>
      </w:r>
      <w:r>
        <w:t xml:space="preserve"> </w:t>
      </w:r>
      <w:r>
        <w:rPr>
          <w:rFonts w:cs="Times New Roman"/>
          <w:rtl/>
        </w:rPr>
        <w:t>این</w:t>
      </w:r>
      <w:r>
        <w:t xml:space="preserve"> </w:t>
      </w:r>
      <w:r>
        <w:rPr>
          <w:rFonts w:cs="Times New Roman"/>
          <w:rtl/>
        </w:rPr>
        <w:t>دیتابیس</w:t>
      </w:r>
      <w:r>
        <w:t xml:space="preserve"> </w:t>
      </w:r>
      <w:r>
        <w:rPr>
          <w:rFonts w:cs="Times New Roman"/>
          <w:rtl/>
        </w:rPr>
        <w:t>ثبت</w:t>
      </w:r>
      <w:r>
        <w:t xml:space="preserve"> </w:t>
      </w:r>
      <w:r>
        <w:rPr>
          <w:rFonts w:cs="Times New Roman"/>
          <w:rtl/>
        </w:rPr>
        <w:t>اطلاعات</w:t>
      </w:r>
      <w:r>
        <w:t xml:space="preserve"> </w:t>
      </w:r>
      <w:r>
        <w:rPr>
          <w:rFonts w:cs="Times New Roman"/>
          <w:rtl/>
        </w:rPr>
        <w:t>افراد</w:t>
      </w:r>
      <w:r>
        <w:t xml:space="preserve"> </w:t>
      </w:r>
      <w:r>
        <w:rPr>
          <w:rFonts w:cs="Times New Roman"/>
          <w:rtl/>
        </w:rPr>
        <w:t>نیازمند،</w:t>
      </w:r>
      <w:r>
        <w:t xml:space="preserve"> </w:t>
      </w:r>
      <w:r>
        <w:rPr>
          <w:rFonts w:cs="Times New Roman"/>
          <w:rtl/>
        </w:rPr>
        <w:t>کمک</w:t>
      </w:r>
      <w:r>
        <w:t>‌</w:t>
      </w:r>
      <w:r>
        <w:rPr>
          <w:rFonts w:cs="Times New Roman"/>
          <w:rtl/>
        </w:rPr>
        <w:t>کنندگان،</w:t>
      </w:r>
      <w:r>
        <w:t xml:space="preserve"> </w:t>
      </w:r>
      <w:r>
        <w:rPr>
          <w:rFonts w:cs="Times New Roman"/>
          <w:rtl/>
        </w:rPr>
        <w:t>کمک</w:t>
      </w:r>
      <w:r>
        <w:t>‌</w:t>
      </w:r>
      <w:r>
        <w:rPr>
          <w:rFonts w:cs="Times New Roman"/>
          <w:rtl/>
        </w:rPr>
        <w:t>ها،</w:t>
      </w:r>
      <w:r>
        <w:t xml:space="preserve"> </w:t>
      </w:r>
      <w:r>
        <w:rPr>
          <w:rFonts w:cs="Times New Roman"/>
          <w:rtl/>
        </w:rPr>
        <w:t>پروژه</w:t>
      </w:r>
      <w:r>
        <w:t>‌</w:t>
      </w:r>
      <w:r>
        <w:rPr>
          <w:rFonts w:cs="Times New Roman"/>
          <w:rtl/>
        </w:rPr>
        <w:t>های</w:t>
      </w:r>
      <w:r>
        <w:t xml:space="preserve"> </w:t>
      </w:r>
      <w:r>
        <w:rPr>
          <w:rFonts w:cs="Times New Roman"/>
          <w:rtl/>
        </w:rPr>
        <w:t>خیریه</w:t>
      </w:r>
      <w:r>
        <w:t xml:space="preserve"> </w:t>
      </w:r>
      <w:r>
        <w:rPr>
          <w:rFonts w:cs="Times New Roman"/>
          <w:rtl/>
        </w:rPr>
        <w:t>و</w:t>
      </w:r>
      <w:r>
        <w:t xml:space="preserve"> </w:t>
      </w:r>
      <w:r>
        <w:rPr>
          <w:rFonts w:cs="Times New Roman"/>
          <w:rtl/>
        </w:rPr>
        <w:t>کارکنان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باشد</w:t>
      </w:r>
      <w:r>
        <w:t>.</w:t>
      </w:r>
    </w:p>
    <w:p w:rsidR="0007391F" w:rsidRDefault="00B3245E" w:rsidP="003A2158">
      <w:pPr>
        <w:pStyle w:val="Heading2"/>
        <w:bidi/>
      </w:pPr>
      <w:r>
        <w:rPr>
          <w:rFonts w:cs="Calibri"/>
          <w:rtl/>
        </w:rPr>
        <w:t>موجودیت</w:t>
      </w:r>
      <w:r>
        <w:t>‌</w:t>
      </w:r>
      <w:r>
        <w:rPr>
          <w:rFonts w:cs="Calibri"/>
          <w:rtl/>
        </w:rPr>
        <w:t>ها</w:t>
      </w:r>
      <w:r>
        <w:t xml:space="preserve"> </w:t>
      </w:r>
      <w:r>
        <w:rPr>
          <w:rFonts w:cs="Calibri"/>
          <w:rtl/>
        </w:rPr>
        <w:t>و</w:t>
      </w:r>
      <w:r>
        <w:t xml:space="preserve"> </w:t>
      </w:r>
      <w:r>
        <w:rPr>
          <w:rFonts w:cs="Calibri"/>
          <w:rtl/>
        </w:rPr>
        <w:t>فیلدها</w:t>
      </w:r>
    </w:p>
    <w:p w:rsidR="0007391F" w:rsidRDefault="00B3245E" w:rsidP="003A2158">
      <w:pPr>
        <w:pStyle w:val="Heading3"/>
        <w:bidi/>
      </w:pPr>
      <w:r>
        <w:rPr>
          <w:rFonts w:cs="Calibri"/>
          <w:rtl/>
        </w:rPr>
        <w:t>افراد</w:t>
      </w:r>
      <w:r>
        <w:t xml:space="preserve"> </w:t>
      </w:r>
      <w:r>
        <w:rPr>
          <w:rFonts w:cs="Calibri"/>
          <w:rtl/>
        </w:rPr>
        <w:t>نیازمند</w:t>
      </w:r>
      <w:r>
        <w:t xml:space="preserve"> (Beneficiaries)</w:t>
      </w:r>
    </w:p>
    <w:p w:rsidR="00384FC8" w:rsidRDefault="00B3245E" w:rsidP="00384FC8">
      <w:pPr>
        <w:pStyle w:val="ListBullet"/>
        <w:bidi/>
      </w:pPr>
      <w:r>
        <w:t>- ID</w:t>
      </w:r>
      <w:r w:rsidRPr="00384FC8">
        <w:rPr>
          <w:rFonts w:cs="Times New Roman"/>
          <w:rtl/>
        </w:rPr>
        <w:t>نیازمند</w:t>
      </w:r>
      <w:r>
        <w:t xml:space="preserve"> </w:t>
      </w:r>
      <w:r w:rsidR="00384FC8">
        <w:rPr>
          <w:rFonts w:hint="cs"/>
          <w:rtl/>
        </w:rPr>
        <w:t>(</w:t>
      </w:r>
      <w:r w:rsidRPr="00384FC8">
        <w:rPr>
          <w:rFonts w:cs="Times New Roman"/>
          <w:rtl/>
        </w:rPr>
        <w:t>کلید</w:t>
      </w:r>
      <w:r>
        <w:t xml:space="preserve"> </w:t>
      </w:r>
      <w:r w:rsidRPr="00384FC8">
        <w:rPr>
          <w:rFonts w:cs="Times New Roman"/>
          <w:rtl/>
        </w:rPr>
        <w:t>اصلی</w:t>
      </w:r>
      <w:r w:rsidR="00384FC8">
        <w:rPr>
          <w:rFonts w:cs="Times New Roman" w:hint="cs"/>
          <w:rtl/>
        </w:rPr>
        <w:t>)</w:t>
      </w:r>
    </w:p>
    <w:p w:rsidR="0007391F" w:rsidRDefault="00B3245E" w:rsidP="00384FC8">
      <w:pPr>
        <w:pStyle w:val="ListBullet"/>
        <w:bidi/>
      </w:pPr>
      <w:r>
        <w:t xml:space="preserve"> </w:t>
      </w:r>
      <w:r w:rsidRPr="00384FC8">
        <w:rPr>
          <w:rFonts w:cs="Times New Roman"/>
          <w:rtl/>
        </w:rPr>
        <w:t>نام</w:t>
      </w:r>
    </w:p>
    <w:p w:rsidR="0007391F" w:rsidRDefault="00B3245E" w:rsidP="00FD53B2">
      <w:pPr>
        <w:pStyle w:val="ListBullet"/>
        <w:bidi/>
      </w:pPr>
      <w:r>
        <w:t xml:space="preserve"> </w:t>
      </w:r>
      <w:r w:rsidR="00FD53B2">
        <w:rPr>
          <w:rFonts w:cs="Times New Roman" w:hint="cs"/>
          <w:rtl/>
        </w:rPr>
        <w:t>تخلص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شماره</w:t>
      </w:r>
      <w:r>
        <w:t xml:space="preserve"> </w:t>
      </w:r>
      <w:r>
        <w:rPr>
          <w:rFonts w:cs="Times New Roman"/>
          <w:rtl/>
        </w:rPr>
        <w:t>تماس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آدرس</w:t>
      </w:r>
    </w:p>
    <w:p w:rsidR="0007391F" w:rsidRDefault="00B3245E" w:rsidP="004A4929">
      <w:pPr>
        <w:pStyle w:val="ListBullet"/>
        <w:bidi/>
      </w:pPr>
      <w:r>
        <w:t xml:space="preserve"> </w:t>
      </w:r>
      <w:r>
        <w:rPr>
          <w:rFonts w:cs="Times New Roman"/>
          <w:rtl/>
        </w:rPr>
        <w:t>نوع</w:t>
      </w:r>
      <w:r>
        <w:t xml:space="preserve"> </w:t>
      </w:r>
      <w:r>
        <w:rPr>
          <w:rFonts w:cs="Times New Roman"/>
          <w:rtl/>
        </w:rPr>
        <w:t>نیاز</w:t>
      </w:r>
      <w:r w:rsidR="00384FC8">
        <w:rPr>
          <w:rFonts w:cs="Times New Roman" w:hint="cs"/>
          <w:rtl/>
        </w:rPr>
        <w:t>(</w:t>
      </w:r>
      <w:r>
        <w:t xml:space="preserve"> </w:t>
      </w:r>
      <w:r>
        <w:rPr>
          <w:rFonts w:cs="Times New Roman"/>
          <w:rtl/>
        </w:rPr>
        <w:t>مثلاً</w:t>
      </w:r>
      <w:r>
        <w:t xml:space="preserve"> </w:t>
      </w:r>
      <w:r>
        <w:rPr>
          <w:rFonts w:cs="Times New Roman"/>
          <w:rtl/>
        </w:rPr>
        <w:t>مالی،</w:t>
      </w:r>
      <w:r>
        <w:t xml:space="preserve"> </w:t>
      </w:r>
      <w:r>
        <w:rPr>
          <w:rFonts w:cs="Times New Roman"/>
          <w:rtl/>
        </w:rPr>
        <w:t>درمانی</w:t>
      </w:r>
      <w:r w:rsidR="004A4929">
        <w:rPr>
          <w:rFonts w:cs="Times New Roman" w:hint="cs"/>
          <w:rtl/>
        </w:rPr>
        <w:t xml:space="preserve"> و غیره</w:t>
      </w:r>
      <w:bookmarkStart w:id="0" w:name="_GoBack"/>
      <w:bookmarkEnd w:id="0"/>
      <w:r w:rsidR="00384FC8">
        <w:rPr>
          <w:rFonts w:cs="Times New Roman" w:hint="cs"/>
          <w:rtl/>
        </w:rPr>
        <w:t>)</w:t>
      </w:r>
    </w:p>
    <w:p w:rsidR="0007391F" w:rsidRDefault="00B3245E" w:rsidP="003A2158">
      <w:pPr>
        <w:pStyle w:val="Heading3"/>
        <w:bidi/>
      </w:pPr>
      <w:r>
        <w:rPr>
          <w:rFonts w:cs="Calibri"/>
          <w:rtl/>
        </w:rPr>
        <w:t>کمک</w:t>
      </w:r>
      <w:r>
        <w:t>‌</w:t>
      </w:r>
      <w:r>
        <w:rPr>
          <w:rFonts w:cs="Calibri"/>
          <w:rtl/>
        </w:rPr>
        <w:t>کنندگان</w:t>
      </w:r>
      <w:r>
        <w:t xml:space="preserve"> (Donors)</w:t>
      </w:r>
    </w:p>
    <w:p w:rsidR="0007391F" w:rsidRDefault="00B3245E" w:rsidP="00384FC8">
      <w:pPr>
        <w:pStyle w:val="ListBullet"/>
        <w:bidi/>
      </w:pPr>
      <w:r>
        <w:t>- ID</w:t>
      </w:r>
      <w:r>
        <w:rPr>
          <w:rFonts w:cs="Times New Roman"/>
          <w:rtl/>
        </w:rPr>
        <w:t>کمک</w:t>
      </w:r>
      <w:r>
        <w:t>‌</w:t>
      </w:r>
      <w:r>
        <w:rPr>
          <w:rFonts w:cs="Times New Roman"/>
          <w:rtl/>
        </w:rPr>
        <w:t>کننده</w:t>
      </w:r>
      <w:r w:rsidR="00384FC8">
        <w:rPr>
          <w:rFonts w:cs="Times New Roman" w:hint="cs"/>
          <w:rtl/>
        </w:rPr>
        <w:t xml:space="preserve"> (</w:t>
      </w:r>
      <w:r>
        <w:t xml:space="preserve"> </w:t>
      </w:r>
      <w:r>
        <w:rPr>
          <w:rFonts w:cs="Times New Roman"/>
          <w:rtl/>
        </w:rPr>
        <w:t>کلید</w:t>
      </w:r>
      <w:r>
        <w:t xml:space="preserve"> </w:t>
      </w:r>
      <w:r>
        <w:rPr>
          <w:rFonts w:cs="Times New Roman"/>
          <w:rtl/>
        </w:rPr>
        <w:t>اصلی</w:t>
      </w:r>
      <w:r w:rsidR="00384FC8">
        <w:rPr>
          <w:rFonts w:hint="cs"/>
          <w:rtl/>
        </w:rPr>
        <w:t>)</w:t>
      </w:r>
    </w:p>
    <w:p w:rsidR="0007391F" w:rsidRDefault="00B3245E" w:rsidP="003A2158">
      <w:pPr>
        <w:pStyle w:val="ListBullet"/>
        <w:bidi/>
      </w:pPr>
      <w:r>
        <w:rPr>
          <w:rFonts w:cs="Times New Roman"/>
          <w:rtl/>
        </w:rPr>
        <w:t>نام</w:t>
      </w:r>
    </w:p>
    <w:p w:rsidR="0007391F" w:rsidRDefault="00B3245E" w:rsidP="00384FC8">
      <w:pPr>
        <w:pStyle w:val="ListBullet"/>
        <w:bidi/>
      </w:pPr>
      <w:r>
        <w:t xml:space="preserve"> </w:t>
      </w:r>
      <w:r w:rsidR="00384FC8">
        <w:rPr>
          <w:rFonts w:cs="Times New Roman" w:hint="cs"/>
          <w:rtl/>
        </w:rPr>
        <w:t>تخلص</w:t>
      </w:r>
      <w:r>
        <w:t xml:space="preserve"> / </w:t>
      </w:r>
      <w:r>
        <w:rPr>
          <w:rFonts w:cs="Times New Roman"/>
          <w:rtl/>
        </w:rPr>
        <w:t>نام</w:t>
      </w:r>
      <w:r>
        <w:t xml:space="preserve"> </w:t>
      </w:r>
      <w:r>
        <w:rPr>
          <w:rFonts w:cs="Times New Roman"/>
          <w:rtl/>
        </w:rPr>
        <w:t>شرکت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شماره</w:t>
      </w:r>
      <w:r>
        <w:t xml:space="preserve"> </w:t>
      </w:r>
      <w:r>
        <w:rPr>
          <w:rFonts w:cs="Times New Roman"/>
          <w:rtl/>
        </w:rPr>
        <w:t>تماس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آدرس</w:t>
      </w:r>
      <w:r>
        <w:t xml:space="preserve"> </w:t>
      </w:r>
      <w:r>
        <w:rPr>
          <w:rFonts w:cs="Times New Roman"/>
          <w:rtl/>
        </w:rPr>
        <w:t>ایمیل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مبلغ</w:t>
      </w:r>
      <w:r>
        <w:t xml:space="preserve"> </w:t>
      </w:r>
      <w:r>
        <w:rPr>
          <w:rFonts w:cs="Times New Roman"/>
          <w:rtl/>
        </w:rPr>
        <w:t>کل</w:t>
      </w:r>
      <w:r>
        <w:t xml:space="preserve"> </w:t>
      </w:r>
      <w:r>
        <w:rPr>
          <w:rFonts w:cs="Times New Roman"/>
          <w:rtl/>
        </w:rPr>
        <w:t>کمک</w:t>
      </w:r>
      <w:r>
        <w:t>‌</w:t>
      </w:r>
      <w:r>
        <w:rPr>
          <w:rFonts w:cs="Times New Roman"/>
          <w:rtl/>
        </w:rPr>
        <w:t>ها</w:t>
      </w:r>
    </w:p>
    <w:p w:rsidR="0007391F" w:rsidRDefault="00B3245E" w:rsidP="003A2158">
      <w:pPr>
        <w:pStyle w:val="Heading3"/>
        <w:bidi/>
      </w:pPr>
      <w:r>
        <w:rPr>
          <w:rFonts w:cs="Calibri"/>
          <w:rtl/>
        </w:rPr>
        <w:t>کمک</w:t>
      </w:r>
      <w:r>
        <w:t>‌</w:t>
      </w:r>
      <w:r>
        <w:rPr>
          <w:rFonts w:cs="Calibri"/>
          <w:rtl/>
        </w:rPr>
        <w:t>ها</w:t>
      </w:r>
      <w:r>
        <w:t xml:space="preserve"> (Donations)</w:t>
      </w:r>
    </w:p>
    <w:p w:rsidR="0007391F" w:rsidRDefault="00B3245E" w:rsidP="00D3485E">
      <w:pPr>
        <w:pStyle w:val="ListBullet"/>
        <w:bidi/>
      </w:pPr>
      <w:r>
        <w:t>- ID</w:t>
      </w:r>
      <w:r>
        <w:rPr>
          <w:rFonts w:cs="Times New Roman"/>
          <w:rtl/>
        </w:rPr>
        <w:t>کمک</w:t>
      </w:r>
      <w:r w:rsidR="00384FC8">
        <w:t xml:space="preserve"> </w:t>
      </w:r>
      <w:r w:rsidR="00384FC8">
        <w:rPr>
          <w:rFonts w:hint="cs"/>
          <w:rtl/>
        </w:rPr>
        <w:t>(</w:t>
      </w:r>
      <w:r>
        <w:rPr>
          <w:rFonts w:cs="Times New Roman"/>
          <w:rtl/>
        </w:rPr>
        <w:t>کلید</w:t>
      </w:r>
      <w:r>
        <w:t xml:space="preserve"> </w:t>
      </w:r>
      <w:r>
        <w:rPr>
          <w:rFonts w:cs="Times New Roman"/>
          <w:rtl/>
        </w:rPr>
        <w:t>اصلی</w:t>
      </w:r>
      <w:r w:rsidR="00384FC8">
        <w:rPr>
          <w:rFonts w:cs="Times New Roman" w:hint="cs"/>
          <w:rtl/>
        </w:rPr>
        <w:t>)</w:t>
      </w:r>
    </w:p>
    <w:p w:rsidR="0007391F" w:rsidRDefault="00D3485E" w:rsidP="003A2158">
      <w:pPr>
        <w:pStyle w:val="ListBullet"/>
        <w:bidi/>
      </w:pPr>
      <w:r>
        <w:t>- ID</w:t>
      </w:r>
      <w:r w:rsidR="00B3245E">
        <w:rPr>
          <w:rFonts w:cs="Times New Roman"/>
          <w:rtl/>
        </w:rPr>
        <w:t>کمک</w:t>
      </w:r>
      <w:r w:rsidR="00B3245E">
        <w:t>‌</w:t>
      </w:r>
      <w:r w:rsidR="00B3245E">
        <w:rPr>
          <w:rFonts w:cs="Times New Roman"/>
          <w:rtl/>
        </w:rPr>
        <w:t>کننده</w:t>
      </w:r>
      <w:r w:rsidR="00384FC8">
        <w:t xml:space="preserve"> </w:t>
      </w:r>
      <w:r w:rsidR="00384FC8">
        <w:rPr>
          <w:rFonts w:hint="cs"/>
          <w:rtl/>
        </w:rPr>
        <w:t>(</w:t>
      </w:r>
      <w:r w:rsidR="00B3245E">
        <w:rPr>
          <w:rFonts w:cs="Times New Roman"/>
          <w:rtl/>
        </w:rPr>
        <w:t>کلید</w:t>
      </w:r>
      <w:r w:rsidR="00B3245E">
        <w:t xml:space="preserve"> </w:t>
      </w:r>
      <w:r w:rsidR="00384FC8">
        <w:rPr>
          <w:rFonts w:cs="Times New Roman"/>
          <w:rtl/>
        </w:rPr>
        <w:t>خ</w:t>
      </w:r>
      <w:r w:rsidR="00384FC8">
        <w:rPr>
          <w:rFonts w:cs="Times New Roman" w:hint="cs"/>
          <w:rtl/>
        </w:rPr>
        <w:t>ارجی</w:t>
      </w:r>
      <w:r w:rsidR="00384FC8">
        <w:rPr>
          <w:rFonts w:hint="cs"/>
          <w:rtl/>
        </w:rPr>
        <w:t>)</w:t>
      </w:r>
    </w:p>
    <w:p w:rsidR="0007391F" w:rsidRDefault="00D3485E" w:rsidP="00384FC8">
      <w:pPr>
        <w:pStyle w:val="ListBullet"/>
        <w:bidi/>
      </w:pPr>
      <w:r>
        <w:t>- ID</w:t>
      </w:r>
      <w:r w:rsidR="00B3245E">
        <w:rPr>
          <w:rFonts w:cs="Times New Roman"/>
          <w:rtl/>
        </w:rPr>
        <w:t>پروژه</w:t>
      </w:r>
      <w:r w:rsidR="00B3245E">
        <w:t xml:space="preserve"> </w:t>
      </w:r>
      <w:r w:rsidR="00384FC8">
        <w:rPr>
          <w:rFonts w:hint="cs"/>
          <w:rtl/>
        </w:rPr>
        <w:t>(</w:t>
      </w:r>
      <w:r w:rsidR="00B3245E">
        <w:rPr>
          <w:rFonts w:cs="Times New Roman"/>
          <w:rtl/>
        </w:rPr>
        <w:t>کلید</w:t>
      </w:r>
      <w:r w:rsidR="00B3245E">
        <w:t xml:space="preserve"> </w:t>
      </w:r>
      <w:r w:rsidR="00B3245E">
        <w:rPr>
          <w:rFonts w:cs="Times New Roman"/>
          <w:rtl/>
        </w:rPr>
        <w:t>خارجی</w:t>
      </w:r>
      <w:r w:rsidR="00384FC8">
        <w:rPr>
          <w:rFonts w:hint="cs"/>
          <w:rtl/>
        </w:rPr>
        <w:t>)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مقدار</w:t>
      </w:r>
      <w:r>
        <w:t xml:space="preserve"> </w:t>
      </w:r>
      <w:r>
        <w:rPr>
          <w:rFonts w:cs="Times New Roman"/>
          <w:rtl/>
        </w:rPr>
        <w:t>کمک</w:t>
      </w:r>
    </w:p>
    <w:p w:rsidR="0007391F" w:rsidRDefault="00B3245E" w:rsidP="003A2158">
      <w:pPr>
        <w:pStyle w:val="ListBullet"/>
        <w:bidi/>
      </w:pPr>
      <w:r>
        <w:rPr>
          <w:rFonts w:cs="Times New Roman"/>
          <w:rtl/>
        </w:rPr>
        <w:t>تاریخ</w:t>
      </w:r>
      <w:r>
        <w:t xml:space="preserve"> </w:t>
      </w:r>
      <w:r>
        <w:rPr>
          <w:rFonts w:cs="Times New Roman"/>
          <w:rtl/>
        </w:rPr>
        <w:t>کمک</w:t>
      </w:r>
    </w:p>
    <w:p w:rsidR="0007391F" w:rsidRDefault="00B3245E" w:rsidP="00384FC8">
      <w:pPr>
        <w:pStyle w:val="ListBullet"/>
        <w:bidi/>
      </w:pPr>
      <w:r>
        <w:t xml:space="preserve"> </w:t>
      </w:r>
      <w:r>
        <w:rPr>
          <w:rFonts w:cs="Times New Roman"/>
          <w:rtl/>
        </w:rPr>
        <w:t>نوع</w:t>
      </w:r>
      <w:r>
        <w:t xml:space="preserve"> </w:t>
      </w:r>
      <w:r>
        <w:rPr>
          <w:rFonts w:cs="Times New Roman"/>
          <w:rtl/>
        </w:rPr>
        <w:t>کمک</w:t>
      </w:r>
      <w:r>
        <w:t xml:space="preserve"> </w:t>
      </w:r>
      <w:r w:rsidR="00384FC8">
        <w:rPr>
          <w:rFonts w:hint="cs"/>
          <w:rtl/>
        </w:rPr>
        <w:t>(</w:t>
      </w:r>
      <w:r>
        <w:rPr>
          <w:rFonts w:cs="Times New Roman"/>
          <w:rtl/>
        </w:rPr>
        <w:t>نقدی،</w:t>
      </w:r>
      <w:r>
        <w:t xml:space="preserve"> </w:t>
      </w:r>
      <w:r>
        <w:rPr>
          <w:rFonts w:cs="Times New Roman"/>
          <w:rtl/>
        </w:rPr>
        <w:t>غیر</w:t>
      </w:r>
      <w:r>
        <w:t xml:space="preserve"> </w:t>
      </w:r>
      <w:r>
        <w:rPr>
          <w:rFonts w:cs="Times New Roman"/>
          <w:rtl/>
        </w:rPr>
        <w:t>نقدی</w:t>
      </w:r>
      <w:r w:rsidR="00384FC8">
        <w:rPr>
          <w:rFonts w:hint="cs"/>
          <w:rtl/>
        </w:rPr>
        <w:t>)</w:t>
      </w:r>
    </w:p>
    <w:p w:rsidR="0007391F" w:rsidRDefault="00B3245E" w:rsidP="003A2158">
      <w:pPr>
        <w:pStyle w:val="Heading3"/>
        <w:bidi/>
      </w:pPr>
      <w:r>
        <w:rPr>
          <w:rFonts w:cs="Calibri"/>
          <w:rtl/>
        </w:rPr>
        <w:t>پروژه</w:t>
      </w:r>
      <w:r>
        <w:t>‌</w:t>
      </w:r>
      <w:r>
        <w:rPr>
          <w:rFonts w:cs="Calibri"/>
          <w:rtl/>
        </w:rPr>
        <w:t>ها</w:t>
      </w:r>
      <w:r>
        <w:t xml:space="preserve"> (Projects)</w:t>
      </w:r>
    </w:p>
    <w:p w:rsidR="0007391F" w:rsidRDefault="00D3485E" w:rsidP="00384FC8">
      <w:pPr>
        <w:pStyle w:val="ListBullet"/>
        <w:bidi/>
      </w:pPr>
      <w:r>
        <w:t>- ID</w:t>
      </w:r>
      <w:r w:rsidR="00B3245E">
        <w:rPr>
          <w:rFonts w:cs="Times New Roman"/>
          <w:rtl/>
        </w:rPr>
        <w:t>پروژه</w:t>
      </w:r>
      <w:r w:rsidR="00B3245E">
        <w:t xml:space="preserve"> </w:t>
      </w:r>
      <w:r w:rsidR="00384FC8">
        <w:rPr>
          <w:rFonts w:hint="cs"/>
          <w:rtl/>
        </w:rPr>
        <w:t>(</w:t>
      </w:r>
      <w:r w:rsidR="00B3245E">
        <w:rPr>
          <w:rFonts w:cs="Times New Roman"/>
          <w:rtl/>
        </w:rPr>
        <w:t>کلید</w:t>
      </w:r>
      <w:r w:rsidR="00B3245E">
        <w:t xml:space="preserve"> </w:t>
      </w:r>
      <w:r w:rsidR="00B3245E">
        <w:rPr>
          <w:rFonts w:cs="Times New Roman"/>
          <w:rtl/>
        </w:rPr>
        <w:t>اصلی</w:t>
      </w:r>
      <w:r w:rsidR="00384FC8">
        <w:rPr>
          <w:rFonts w:hint="cs"/>
          <w:rtl/>
        </w:rPr>
        <w:t>)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نام</w:t>
      </w:r>
      <w:r>
        <w:t xml:space="preserve"> </w:t>
      </w:r>
      <w:r>
        <w:rPr>
          <w:rFonts w:cs="Times New Roman"/>
          <w:rtl/>
        </w:rPr>
        <w:t>پروژه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توضیحات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تاریخ</w:t>
      </w:r>
      <w:r>
        <w:t xml:space="preserve"> </w:t>
      </w:r>
      <w:r>
        <w:rPr>
          <w:rFonts w:cs="Times New Roman"/>
          <w:rtl/>
        </w:rPr>
        <w:t>شروع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تاریخ</w:t>
      </w:r>
      <w:r>
        <w:t xml:space="preserve"> </w:t>
      </w:r>
      <w:r>
        <w:rPr>
          <w:rFonts w:cs="Times New Roman"/>
          <w:rtl/>
        </w:rPr>
        <w:t>پایان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بودجه</w:t>
      </w:r>
      <w:r>
        <w:t xml:space="preserve"> </w:t>
      </w:r>
      <w:r>
        <w:rPr>
          <w:rFonts w:cs="Times New Roman"/>
          <w:rtl/>
        </w:rPr>
        <w:t>مورد</w:t>
      </w:r>
      <w:r>
        <w:t xml:space="preserve"> </w:t>
      </w:r>
      <w:r>
        <w:rPr>
          <w:rFonts w:cs="Times New Roman"/>
          <w:rtl/>
        </w:rPr>
        <w:t>نیاز</w:t>
      </w:r>
    </w:p>
    <w:p w:rsidR="0007391F" w:rsidRDefault="00B3245E" w:rsidP="003A2158">
      <w:pPr>
        <w:pStyle w:val="Heading3"/>
        <w:bidi/>
      </w:pPr>
      <w:r>
        <w:rPr>
          <w:rFonts w:cs="Calibri"/>
          <w:rtl/>
        </w:rPr>
        <w:t>کارکنان</w:t>
      </w:r>
      <w:r>
        <w:t xml:space="preserve"> (Staff)</w:t>
      </w:r>
    </w:p>
    <w:p w:rsidR="0007391F" w:rsidRDefault="00D3485E" w:rsidP="00384FC8">
      <w:pPr>
        <w:pStyle w:val="ListBullet"/>
        <w:bidi/>
      </w:pPr>
      <w:r>
        <w:t>- ID</w:t>
      </w:r>
      <w:r w:rsidR="00B3245E">
        <w:rPr>
          <w:rFonts w:cs="Times New Roman"/>
          <w:rtl/>
        </w:rPr>
        <w:t>کارمند</w:t>
      </w:r>
      <w:r w:rsidR="00B3245E">
        <w:t xml:space="preserve"> </w:t>
      </w:r>
      <w:r w:rsidR="00384FC8">
        <w:rPr>
          <w:rFonts w:hint="cs"/>
          <w:rtl/>
        </w:rPr>
        <w:t>(</w:t>
      </w:r>
      <w:r w:rsidR="00B3245E">
        <w:rPr>
          <w:rFonts w:cs="Times New Roman"/>
          <w:rtl/>
        </w:rPr>
        <w:t>کلید</w:t>
      </w:r>
      <w:r w:rsidR="00B3245E">
        <w:t xml:space="preserve"> </w:t>
      </w:r>
      <w:r w:rsidR="00B3245E">
        <w:rPr>
          <w:rFonts w:cs="Times New Roman"/>
          <w:rtl/>
        </w:rPr>
        <w:t>اصلی</w:t>
      </w:r>
      <w:r w:rsidR="00384FC8">
        <w:rPr>
          <w:rFonts w:hint="cs"/>
          <w:rtl/>
        </w:rPr>
        <w:t>)</w:t>
      </w:r>
    </w:p>
    <w:p w:rsidR="0007391F" w:rsidRDefault="00B3245E" w:rsidP="003A2158">
      <w:pPr>
        <w:pStyle w:val="ListBullet"/>
        <w:bidi/>
      </w:pPr>
      <w:r>
        <w:rPr>
          <w:rFonts w:cs="Times New Roman"/>
          <w:rtl/>
        </w:rPr>
        <w:lastRenderedPageBreak/>
        <w:t>نام</w:t>
      </w:r>
    </w:p>
    <w:p w:rsidR="0007391F" w:rsidRDefault="00FD53B2" w:rsidP="003A2158">
      <w:pPr>
        <w:pStyle w:val="ListBullet"/>
        <w:bidi/>
      </w:pPr>
      <w:r>
        <w:rPr>
          <w:rFonts w:cs="Times New Roman" w:hint="cs"/>
          <w:rtl/>
        </w:rPr>
        <w:t>تخلص</w:t>
      </w:r>
    </w:p>
    <w:p w:rsidR="0007391F" w:rsidRDefault="00B3245E" w:rsidP="00FD53B2">
      <w:pPr>
        <w:pStyle w:val="ListBullet"/>
        <w:bidi/>
      </w:pPr>
      <w:r>
        <w:t xml:space="preserve"> </w:t>
      </w:r>
      <w:r w:rsidR="00FD53B2">
        <w:rPr>
          <w:rFonts w:cs="Times New Roman" w:hint="cs"/>
          <w:rtl/>
        </w:rPr>
        <w:t>موقیعت</w:t>
      </w:r>
    </w:p>
    <w:p w:rsidR="0007391F" w:rsidRDefault="00B3245E" w:rsidP="003A2158">
      <w:pPr>
        <w:pStyle w:val="ListBullet"/>
        <w:bidi/>
      </w:pPr>
      <w:r>
        <w:t xml:space="preserve"> </w:t>
      </w:r>
      <w:r>
        <w:rPr>
          <w:rFonts w:cs="Times New Roman"/>
          <w:rtl/>
        </w:rPr>
        <w:t>شماره</w:t>
      </w:r>
      <w:r>
        <w:t xml:space="preserve"> </w:t>
      </w:r>
      <w:r>
        <w:rPr>
          <w:rFonts w:cs="Times New Roman"/>
          <w:rtl/>
        </w:rPr>
        <w:t>تماس</w:t>
      </w:r>
    </w:p>
    <w:p w:rsidR="0007391F" w:rsidRDefault="00B3245E" w:rsidP="00D3485E">
      <w:pPr>
        <w:pStyle w:val="ListBullet"/>
        <w:bidi/>
      </w:pPr>
      <w:r>
        <w:t xml:space="preserve"> </w:t>
      </w:r>
      <w:r w:rsidR="00D3485E">
        <w:rPr>
          <w:rFonts w:cs="Times New Roman"/>
          <w:rtl/>
        </w:rPr>
        <w:t xml:space="preserve">مسئول </w:t>
      </w:r>
      <w:r>
        <w:rPr>
          <w:rFonts w:cs="Times New Roman"/>
          <w:rtl/>
        </w:rPr>
        <w:t>پروژه</w:t>
      </w:r>
    </w:p>
    <w:p w:rsidR="0007391F" w:rsidRDefault="00B3245E" w:rsidP="003A2158">
      <w:pPr>
        <w:pStyle w:val="Heading2"/>
        <w:bidi/>
      </w:pPr>
      <w:r>
        <w:rPr>
          <w:rFonts w:cs="Calibri"/>
          <w:rtl/>
        </w:rPr>
        <w:t>روابط</w:t>
      </w:r>
      <w:r>
        <w:t xml:space="preserve"> </w:t>
      </w:r>
      <w:r>
        <w:rPr>
          <w:rFonts w:cs="Calibri"/>
          <w:rtl/>
        </w:rPr>
        <w:t>بین</w:t>
      </w:r>
      <w:r>
        <w:t xml:space="preserve"> </w:t>
      </w:r>
      <w:r>
        <w:rPr>
          <w:rFonts w:cs="Calibri"/>
          <w:rtl/>
        </w:rPr>
        <w:t>جداول</w:t>
      </w:r>
    </w:p>
    <w:p w:rsidR="0007391F" w:rsidRDefault="00B3245E" w:rsidP="003A2158">
      <w:pPr>
        <w:bidi/>
      </w:pPr>
      <w:r>
        <w:rPr>
          <w:rFonts w:cs="Times New Roman"/>
          <w:rtl/>
        </w:rPr>
        <w:t>در</w:t>
      </w:r>
      <w:r>
        <w:t xml:space="preserve"> </w:t>
      </w:r>
      <w:r>
        <w:rPr>
          <w:rFonts w:cs="Times New Roman"/>
          <w:rtl/>
        </w:rPr>
        <w:t>طراحی</w:t>
      </w:r>
      <w:r>
        <w:t xml:space="preserve"> </w:t>
      </w:r>
      <w:r>
        <w:rPr>
          <w:rFonts w:cs="Times New Roman"/>
          <w:rtl/>
        </w:rPr>
        <w:t>بانک</w:t>
      </w:r>
      <w:r>
        <w:t xml:space="preserve"> </w:t>
      </w:r>
      <w:r>
        <w:rPr>
          <w:rFonts w:cs="Times New Roman"/>
          <w:rtl/>
        </w:rPr>
        <w:t>اطلاعاتی</w:t>
      </w:r>
      <w:r>
        <w:t xml:space="preserve"> </w:t>
      </w:r>
      <w:r>
        <w:rPr>
          <w:rFonts w:cs="Times New Roman"/>
          <w:rtl/>
        </w:rPr>
        <w:t>روابط</w:t>
      </w:r>
      <w:r>
        <w:t xml:space="preserve"> </w:t>
      </w:r>
      <w:r>
        <w:rPr>
          <w:rFonts w:cs="Times New Roman"/>
          <w:rtl/>
        </w:rPr>
        <w:t>زیر</w:t>
      </w:r>
      <w:r>
        <w:t xml:space="preserve"> </w:t>
      </w:r>
      <w:r>
        <w:rPr>
          <w:rFonts w:cs="Times New Roman"/>
          <w:rtl/>
        </w:rPr>
        <w:t>بین</w:t>
      </w:r>
      <w:r>
        <w:t xml:space="preserve"> </w:t>
      </w:r>
      <w:r>
        <w:rPr>
          <w:rFonts w:cs="Times New Roman"/>
          <w:rtl/>
        </w:rPr>
        <w:t>موجودیت</w:t>
      </w:r>
      <w:r>
        <w:t>‌</w:t>
      </w:r>
      <w:r>
        <w:rPr>
          <w:rFonts w:cs="Times New Roman"/>
          <w:rtl/>
        </w:rPr>
        <w:t>ها</w:t>
      </w:r>
      <w:r>
        <w:t xml:space="preserve"> </w:t>
      </w:r>
      <w:r>
        <w:rPr>
          <w:rFonts w:cs="Times New Roman"/>
          <w:rtl/>
        </w:rPr>
        <w:t>برقرار</w:t>
      </w:r>
      <w:r>
        <w:t xml:space="preserve"> </w:t>
      </w:r>
      <w:r>
        <w:rPr>
          <w:rFonts w:cs="Times New Roman"/>
          <w:rtl/>
        </w:rPr>
        <w:t>است</w:t>
      </w:r>
      <w:r>
        <w:t>:</w:t>
      </w:r>
    </w:p>
    <w:p w:rsidR="0007391F" w:rsidRDefault="00B3245E" w:rsidP="003A2158">
      <w:pPr>
        <w:pStyle w:val="ListBullet"/>
        <w:bidi/>
      </w:pPr>
      <w:r>
        <w:t xml:space="preserve">- </w:t>
      </w:r>
      <w:r>
        <w:rPr>
          <w:rFonts w:cs="Times New Roman"/>
          <w:rtl/>
        </w:rPr>
        <w:t>هر</w:t>
      </w:r>
      <w:r>
        <w:t xml:space="preserve"> </w:t>
      </w:r>
      <w:r>
        <w:rPr>
          <w:rFonts w:cs="Times New Roman"/>
          <w:rtl/>
        </w:rPr>
        <w:t>کمک</w:t>
      </w:r>
      <w:r>
        <w:t>‌</w:t>
      </w:r>
      <w:r>
        <w:rPr>
          <w:rFonts w:cs="Times New Roman"/>
          <w:rtl/>
        </w:rPr>
        <w:t>کننده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تواند</w:t>
      </w:r>
      <w:r>
        <w:t xml:space="preserve"> </w:t>
      </w:r>
      <w:r>
        <w:rPr>
          <w:rFonts w:cs="Times New Roman"/>
          <w:rtl/>
        </w:rPr>
        <w:t>چندین</w:t>
      </w:r>
      <w:r>
        <w:t xml:space="preserve"> </w:t>
      </w:r>
      <w:r>
        <w:rPr>
          <w:rFonts w:cs="Times New Roman"/>
          <w:rtl/>
        </w:rPr>
        <w:t>کمک</w:t>
      </w:r>
      <w:r>
        <w:t xml:space="preserve"> </w:t>
      </w:r>
      <w:r>
        <w:rPr>
          <w:rFonts w:cs="Times New Roman"/>
          <w:rtl/>
        </w:rPr>
        <w:t>انجام</w:t>
      </w:r>
      <w:r>
        <w:t xml:space="preserve"> </w:t>
      </w:r>
      <w:r>
        <w:rPr>
          <w:rFonts w:cs="Times New Roman"/>
          <w:rtl/>
        </w:rPr>
        <w:t>دهد</w:t>
      </w:r>
      <w:r>
        <w:t xml:space="preserve"> → </w:t>
      </w:r>
      <w:r>
        <w:rPr>
          <w:rFonts w:cs="Times New Roman"/>
          <w:rtl/>
        </w:rPr>
        <w:t>رابطه</w:t>
      </w:r>
      <w:r>
        <w:t xml:space="preserve"> </w:t>
      </w:r>
      <w:r>
        <w:rPr>
          <w:rFonts w:cs="Times New Roman"/>
          <w:rtl/>
        </w:rPr>
        <w:t>یک</w:t>
      </w:r>
      <w:r>
        <w:t xml:space="preserve"> </w:t>
      </w:r>
      <w:r>
        <w:rPr>
          <w:rFonts w:cs="Times New Roman"/>
          <w:rtl/>
        </w:rPr>
        <w:t>به</w:t>
      </w:r>
      <w:r>
        <w:t xml:space="preserve"> </w:t>
      </w:r>
      <w:r>
        <w:rPr>
          <w:rFonts w:cs="Times New Roman"/>
          <w:rtl/>
        </w:rPr>
        <w:t>چند</w:t>
      </w:r>
      <w:r>
        <w:t xml:space="preserve"> </w:t>
      </w:r>
      <w:r>
        <w:rPr>
          <w:rFonts w:cs="Times New Roman"/>
          <w:rtl/>
        </w:rPr>
        <w:t>بین</w:t>
      </w:r>
      <w:r>
        <w:t xml:space="preserve"> Donors </w:t>
      </w:r>
      <w:r>
        <w:rPr>
          <w:rFonts w:cs="Times New Roman"/>
          <w:rtl/>
        </w:rPr>
        <w:t>و</w:t>
      </w:r>
      <w:r>
        <w:t xml:space="preserve"> Donations.</w:t>
      </w:r>
    </w:p>
    <w:p w:rsidR="0007391F" w:rsidRDefault="00B3245E" w:rsidP="003A2158">
      <w:pPr>
        <w:pStyle w:val="ListBullet"/>
        <w:bidi/>
      </w:pPr>
      <w:r>
        <w:t xml:space="preserve">- </w:t>
      </w:r>
      <w:r>
        <w:rPr>
          <w:rFonts w:cs="Times New Roman"/>
          <w:rtl/>
        </w:rPr>
        <w:t>هر</w:t>
      </w:r>
      <w:r>
        <w:t xml:space="preserve"> </w:t>
      </w:r>
      <w:r>
        <w:rPr>
          <w:rFonts w:cs="Times New Roman"/>
          <w:rtl/>
        </w:rPr>
        <w:t>کمک</w:t>
      </w:r>
      <w:r>
        <w:t xml:space="preserve"> </w:t>
      </w:r>
      <w:r>
        <w:rPr>
          <w:rFonts w:cs="Times New Roman"/>
          <w:rtl/>
        </w:rPr>
        <w:t>مربوط</w:t>
      </w:r>
      <w:r>
        <w:t xml:space="preserve"> </w:t>
      </w:r>
      <w:r>
        <w:rPr>
          <w:rFonts w:cs="Times New Roman"/>
          <w:rtl/>
        </w:rPr>
        <w:t>به</w:t>
      </w:r>
      <w:r>
        <w:t xml:space="preserve"> </w:t>
      </w:r>
      <w:r>
        <w:rPr>
          <w:rFonts w:cs="Times New Roman"/>
          <w:rtl/>
        </w:rPr>
        <w:t>یک</w:t>
      </w:r>
      <w:r>
        <w:t xml:space="preserve"> </w:t>
      </w:r>
      <w:r>
        <w:rPr>
          <w:rFonts w:cs="Times New Roman"/>
          <w:rtl/>
        </w:rPr>
        <w:t>پروژه</w:t>
      </w:r>
      <w:r>
        <w:t xml:space="preserve"> </w:t>
      </w:r>
      <w:r>
        <w:rPr>
          <w:rFonts w:cs="Times New Roman"/>
          <w:rtl/>
        </w:rPr>
        <w:t>خاص</w:t>
      </w:r>
      <w:r>
        <w:t xml:space="preserve"> </w:t>
      </w:r>
      <w:r>
        <w:rPr>
          <w:rFonts w:cs="Times New Roman"/>
          <w:rtl/>
        </w:rPr>
        <w:t>است</w:t>
      </w:r>
      <w:r>
        <w:t xml:space="preserve"> → </w:t>
      </w:r>
      <w:r>
        <w:rPr>
          <w:rFonts w:cs="Times New Roman"/>
          <w:rtl/>
        </w:rPr>
        <w:t>رابطه</w:t>
      </w:r>
      <w:r>
        <w:t xml:space="preserve"> </w:t>
      </w:r>
      <w:r>
        <w:rPr>
          <w:rFonts w:cs="Times New Roman"/>
          <w:rtl/>
        </w:rPr>
        <w:t>یک</w:t>
      </w:r>
      <w:r>
        <w:t xml:space="preserve"> </w:t>
      </w:r>
      <w:r>
        <w:rPr>
          <w:rFonts w:cs="Times New Roman"/>
          <w:rtl/>
        </w:rPr>
        <w:t>به</w:t>
      </w:r>
      <w:r>
        <w:t xml:space="preserve"> </w:t>
      </w:r>
      <w:r>
        <w:rPr>
          <w:rFonts w:cs="Times New Roman"/>
          <w:rtl/>
        </w:rPr>
        <w:t>چند</w:t>
      </w:r>
      <w:r>
        <w:t xml:space="preserve"> </w:t>
      </w:r>
      <w:r>
        <w:rPr>
          <w:rFonts w:cs="Times New Roman"/>
          <w:rtl/>
        </w:rPr>
        <w:t>بین</w:t>
      </w:r>
      <w:r>
        <w:t xml:space="preserve"> Projects </w:t>
      </w:r>
      <w:r>
        <w:rPr>
          <w:rFonts w:cs="Times New Roman"/>
          <w:rtl/>
        </w:rPr>
        <w:t>و</w:t>
      </w:r>
      <w:r>
        <w:t xml:space="preserve"> Donations.</w:t>
      </w:r>
    </w:p>
    <w:p w:rsidR="0007391F" w:rsidRDefault="00B3245E" w:rsidP="003A2158">
      <w:pPr>
        <w:pStyle w:val="ListBullet"/>
        <w:bidi/>
      </w:pPr>
      <w:r>
        <w:t xml:space="preserve">- </w:t>
      </w:r>
      <w:r>
        <w:rPr>
          <w:rFonts w:cs="Times New Roman"/>
          <w:rtl/>
        </w:rPr>
        <w:t>هر</w:t>
      </w:r>
      <w:r>
        <w:t xml:space="preserve"> </w:t>
      </w:r>
      <w:r>
        <w:rPr>
          <w:rFonts w:cs="Times New Roman"/>
          <w:rtl/>
        </w:rPr>
        <w:t>پروژه</w:t>
      </w:r>
      <w:r>
        <w:t xml:space="preserve"> </w:t>
      </w:r>
      <w:r>
        <w:rPr>
          <w:rFonts w:cs="Times New Roman"/>
          <w:rtl/>
        </w:rPr>
        <w:t>می</w:t>
      </w:r>
      <w:r>
        <w:t>‌</w:t>
      </w:r>
      <w:r>
        <w:rPr>
          <w:rFonts w:cs="Times New Roman"/>
          <w:rtl/>
        </w:rPr>
        <w:t>تواند</w:t>
      </w:r>
      <w:r>
        <w:t xml:space="preserve"> </w:t>
      </w:r>
      <w:r>
        <w:rPr>
          <w:rFonts w:cs="Times New Roman"/>
          <w:rtl/>
        </w:rPr>
        <w:t>شامل</w:t>
      </w:r>
      <w:r>
        <w:t xml:space="preserve"> </w:t>
      </w:r>
      <w:r>
        <w:rPr>
          <w:rFonts w:cs="Times New Roman"/>
          <w:rtl/>
        </w:rPr>
        <w:t>چند</w:t>
      </w:r>
      <w:r>
        <w:t xml:space="preserve"> </w:t>
      </w:r>
      <w:r>
        <w:rPr>
          <w:rFonts w:cs="Times New Roman"/>
          <w:rtl/>
        </w:rPr>
        <w:t>فرد</w:t>
      </w:r>
      <w:r>
        <w:t xml:space="preserve"> </w:t>
      </w:r>
      <w:r>
        <w:rPr>
          <w:rFonts w:cs="Times New Roman"/>
          <w:rtl/>
        </w:rPr>
        <w:t>نیازمند</w:t>
      </w:r>
      <w:r>
        <w:t xml:space="preserve"> </w:t>
      </w:r>
      <w:r>
        <w:rPr>
          <w:rFonts w:cs="Times New Roman"/>
          <w:rtl/>
        </w:rPr>
        <w:t>باشد</w:t>
      </w:r>
      <w:r>
        <w:t xml:space="preserve"> → </w:t>
      </w:r>
      <w:r>
        <w:rPr>
          <w:rFonts w:cs="Times New Roman"/>
          <w:rtl/>
        </w:rPr>
        <w:t>رابطه</w:t>
      </w:r>
      <w:r>
        <w:t xml:space="preserve"> </w:t>
      </w:r>
      <w:r>
        <w:rPr>
          <w:rFonts w:cs="Times New Roman"/>
          <w:rtl/>
        </w:rPr>
        <w:t>چند</w:t>
      </w:r>
      <w:r>
        <w:t xml:space="preserve"> </w:t>
      </w:r>
      <w:r>
        <w:rPr>
          <w:rFonts w:cs="Times New Roman"/>
          <w:rtl/>
        </w:rPr>
        <w:t>به</w:t>
      </w:r>
      <w:r>
        <w:t xml:space="preserve"> </w:t>
      </w:r>
      <w:r>
        <w:rPr>
          <w:rFonts w:cs="Times New Roman"/>
          <w:rtl/>
        </w:rPr>
        <w:t>چند</w:t>
      </w:r>
      <w:r>
        <w:t xml:space="preserve"> </w:t>
      </w:r>
      <w:r>
        <w:rPr>
          <w:rFonts w:cs="Times New Roman"/>
          <w:rtl/>
        </w:rPr>
        <w:t>بین</w:t>
      </w:r>
      <w:r>
        <w:t xml:space="preserve"> Projects </w:t>
      </w:r>
      <w:r>
        <w:rPr>
          <w:rFonts w:cs="Times New Roman"/>
          <w:rtl/>
        </w:rPr>
        <w:t>و</w:t>
      </w:r>
      <w:r>
        <w:t xml:space="preserve"> Beneficiaries.</w:t>
      </w:r>
    </w:p>
    <w:p w:rsidR="0007391F" w:rsidRDefault="00B3245E" w:rsidP="003A2158">
      <w:pPr>
        <w:pStyle w:val="ListBullet"/>
        <w:bidi/>
      </w:pPr>
      <w:r>
        <w:t xml:space="preserve">- </w:t>
      </w:r>
      <w:r>
        <w:rPr>
          <w:rFonts w:cs="Times New Roman"/>
          <w:rtl/>
        </w:rPr>
        <w:t>کارکنان</w:t>
      </w:r>
      <w:r>
        <w:t xml:space="preserve"> </w:t>
      </w:r>
      <w:r>
        <w:rPr>
          <w:rFonts w:cs="Times New Roman"/>
          <w:rtl/>
        </w:rPr>
        <w:t>ممکن</w:t>
      </w:r>
      <w:r>
        <w:t xml:space="preserve"> </w:t>
      </w:r>
      <w:r>
        <w:rPr>
          <w:rFonts w:cs="Times New Roman"/>
          <w:rtl/>
        </w:rPr>
        <w:t>است</w:t>
      </w:r>
      <w:r>
        <w:t xml:space="preserve"> </w:t>
      </w:r>
      <w:r>
        <w:rPr>
          <w:rFonts w:cs="Times New Roman"/>
          <w:rtl/>
        </w:rPr>
        <w:t>مسئول</w:t>
      </w:r>
      <w:r>
        <w:t xml:space="preserve"> </w:t>
      </w:r>
      <w:r>
        <w:rPr>
          <w:rFonts w:cs="Times New Roman"/>
          <w:rtl/>
        </w:rPr>
        <w:t>یک</w:t>
      </w:r>
      <w:r>
        <w:t xml:space="preserve"> </w:t>
      </w:r>
      <w:r>
        <w:rPr>
          <w:rFonts w:cs="Times New Roman"/>
          <w:rtl/>
        </w:rPr>
        <w:t>یا</w:t>
      </w:r>
      <w:r>
        <w:t xml:space="preserve"> </w:t>
      </w:r>
      <w:r>
        <w:rPr>
          <w:rFonts w:cs="Times New Roman"/>
          <w:rtl/>
        </w:rPr>
        <w:t>چند</w:t>
      </w:r>
      <w:r>
        <w:t xml:space="preserve"> </w:t>
      </w:r>
      <w:r>
        <w:rPr>
          <w:rFonts w:cs="Times New Roman"/>
          <w:rtl/>
        </w:rPr>
        <w:t>پروژه</w:t>
      </w:r>
      <w:r>
        <w:t xml:space="preserve"> </w:t>
      </w:r>
      <w:r>
        <w:rPr>
          <w:rFonts w:cs="Times New Roman"/>
          <w:rtl/>
        </w:rPr>
        <w:t>باشند</w:t>
      </w:r>
      <w:r>
        <w:t xml:space="preserve"> → </w:t>
      </w:r>
      <w:r>
        <w:rPr>
          <w:rFonts w:cs="Times New Roman"/>
          <w:rtl/>
        </w:rPr>
        <w:t>رابطه</w:t>
      </w:r>
      <w:r>
        <w:t xml:space="preserve"> </w:t>
      </w:r>
      <w:r>
        <w:rPr>
          <w:rFonts w:cs="Times New Roman"/>
          <w:rtl/>
        </w:rPr>
        <w:t>یک</w:t>
      </w:r>
      <w:r>
        <w:t xml:space="preserve"> </w:t>
      </w:r>
      <w:r>
        <w:rPr>
          <w:rFonts w:cs="Times New Roman"/>
          <w:rtl/>
        </w:rPr>
        <w:t>به</w:t>
      </w:r>
      <w:r>
        <w:t xml:space="preserve"> </w:t>
      </w:r>
      <w:r>
        <w:rPr>
          <w:rFonts w:cs="Times New Roman"/>
          <w:rtl/>
        </w:rPr>
        <w:t>چند</w:t>
      </w:r>
      <w:r>
        <w:t xml:space="preserve"> </w:t>
      </w:r>
      <w:r>
        <w:rPr>
          <w:rFonts w:cs="Times New Roman"/>
          <w:rtl/>
        </w:rPr>
        <w:t>بین</w:t>
      </w:r>
      <w:r>
        <w:t xml:space="preserve"> Staff </w:t>
      </w:r>
      <w:r>
        <w:rPr>
          <w:rFonts w:cs="Times New Roman"/>
          <w:rtl/>
        </w:rPr>
        <w:t>و</w:t>
      </w:r>
      <w:r>
        <w:t xml:space="preserve"> Projects.</w:t>
      </w:r>
    </w:p>
    <w:sectPr w:rsidR="000739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391F"/>
    <w:rsid w:val="0015074B"/>
    <w:rsid w:val="0029639D"/>
    <w:rsid w:val="00326F90"/>
    <w:rsid w:val="00384FC8"/>
    <w:rsid w:val="003A2158"/>
    <w:rsid w:val="004A4929"/>
    <w:rsid w:val="00770092"/>
    <w:rsid w:val="00AA1D8D"/>
    <w:rsid w:val="00B3245E"/>
    <w:rsid w:val="00B47730"/>
    <w:rsid w:val="00CB0664"/>
    <w:rsid w:val="00D3485E"/>
    <w:rsid w:val="00FC693F"/>
    <w:rsid w:val="00F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752B57-753A-4EDF-9A11-C8F4630A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F2FF8-9AB3-4179-878D-8B52D3C9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پیشنهاد طراحی دیتابیس برای بنیاد خیریه</vt:lpstr>
      <vt:lpstr>    مقدمه</vt:lpstr>
      <vt:lpstr>    موجودیت‌ها و فیلدها</vt:lpstr>
      <vt:lpstr>        افراد نیازمند (Beneficiaries)</vt:lpstr>
      <vt:lpstr>        کمک‌کنندگان (Donors)</vt:lpstr>
      <vt:lpstr>        کمک‌ها (Donations)</vt:lpstr>
      <vt:lpstr>        پروژه‌ها (Projects)</vt:lpstr>
      <vt:lpstr>        کارکنان (Staff)</vt:lpstr>
      <vt:lpstr>    روابط بین جداول</vt:lpstr>
    </vt:vector>
  </TitlesOfParts>
  <Manager/>
  <Company/>
  <LinksUpToDate>false</LinksUpToDate>
  <CharactersWithSpaces>1201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MRT www.Win2Farsi.com</cp:lastModifiedBy>
  <cp:revision>11</cp:revision>
  <dcterms:created xsi:type="dcterms:W3CDTF">2025-05-11T16:25:00Z</dcterms:created>
  <dcterms:modified xsi:type="dcterms:W3CDTF">2025-05-12T16:30:00Z</dcterms:modified>
  <cp:category/>
</cp:coreProperties>
</file>