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0FB" w:rsidRDefault="00785EF4">
      <w:pPr>
        <w:pStyle w:val="Heading1"/>
      </w:pPr>
      <w:r>
        <w:t>Charity Foundation Database Design Proposal</w:t>
      </w:r>
    </w:p>
    <w:p w:rsidR="00A120FB" w:rsidRDefault="00785EF4">
      <w:pPr>
        <w:pStyle w:val="Heading2"/>
      </w:pPr>
      <w:r>
        <w:t>Introduction</w:t>
      </w:r>
    </w:p>
    <w:p w:rsidR="00A120FB" w:rsidRDefault="00785EF4">
      <w:r>
        <w:t xml:space="preserve">This document outlines a basic design for a database system suitable for a charity foundation. The purpose of this database is to manage information about beneficiaries, donors, donations, charity </w:t>
      </w:r>
      <w:r>
        <w:t>projects, and staff members.</w:t>
      </w:r>
    </w:p>
    <w:p w:rsidR="00A120FB" w:rsidRDefault="00785EF4">
      <w:pPr>
        <w:pStyle w:val="Heading2"/>
      </w:pPr>
      <w:r>
        <w:t>Entities and Fields</w:t>
      </w:r>
    </w:p>
    <w:p w:rsidR="00A120FB" w:rsidRDefault="00785EF4">
      <w:pPr>
        <w:pStyle w:val="Heading3"/>
      </w:pPr>
      <w:r>
        <w:t>Beneficiaries</w:t>
      </w:r>
    </w:p>
    <w:p w:rsidR="00A120FB" w:rsidRDefault="00785EF4">
      <w:pPr>
        <w:pStyle w:val="ListBullet"/>
      </w:pPr>
      <w:r>
        <w:t xml:space="preserve"> Beneficiary_ID (Primary Key)</w:t>
      </w:r>
    </w:p>
    <w:p w:rsidR="00A120FB" w:rsidRDefault="00785EF4">
      <w:pPr>
        <w:pStyle w:val="ListBullet"/>
      </w:pPr>
      <w:r>
        <w:t xml:space="preserve"> First Name</w:t>
      </w:r>
    </w:p>
    <w:p w:rsidR="00A120FB" w:rsidRDefault="00785EF4">
      <w:pPr>
        <w:pStyle w:val="ListBullet"/>
      </w:pPr>
      <w:r>
        <w:t xml:space="preserve"> Last Name</w:t>
      </w:r>
    </w:p>
    <w:p w:rsidR="00A120FB" w:rsidRDefault="00785EF4">
      <w:pPr>
        <w:pStyle w:val="ListBullet"/>
      </w:pPr>
      <w:r>
        <w:t xml:space="preserve"> Contact Number</w:t>
      </w:r>
    </w:p>
    <w:p w:rsidR="00A120FB" w:rsidRDefault="00785EF4">
      <w:pPr>
        <w:pStyle w:val="ListBullet"/>
      </w:pPr>
      <w:r>
        <w:t xml:space="preserve"> Address</w:t>
      </w:r>
    </w:p>
    <w:p w:rsidR="00A120FB" w:rsidRDefault="00785EF4">
      <w:pPr>
        <w:pStyle w:val="ListBullet"/>
      </w:pPr>
      <w:r>
        <w:t xml:space="preserve"> Type of Need (e.g., Financial, Medical, Housing)</w:t>
      </w:r>
    </w:p>
    <w:p w:rsidR="00A120FB" w:rsidRDefault="00785EF4">
      <w:pPr>
        <w:pStyle w:val="Heading3"/>
      </w:pPr>
      <w:r>
        <w:t>Donors</w:t>
      </w:r>
    </w:p>
    <w:p w:rsidR="00A120FB" w:rsidRDefault="00785EF4">
      <w:pPr>
        <w:pStyle w:val="ListBullet"/>
      </w:pPr>
      <w:r>
        <w:t xml:space="preserve"> Donor_ID (Primary Key)</w:t>
      </w:r>
    </w:p>
    <w:p w:rsidR="00A120FB" w:rsidRDefault="00785EF4">
      <w:pPr>
        <w:pStyle w:val="ListBullet"/>
      </w:pPr>
      <w:r>
        <w:t xml:space="preserve"> First Name</w:t>
      </w:r>
    </w:p>
    <w:p w:rsidR="00A120FB" w:rsidRDefault="00785EF4">
      <w:pPr>
        <w:pStyle w:val="ListBullet"/>
      </w:pPr>
      <w:r>
        <w:t xml:space="preserve"> Last Name / </w:t>
      </w:r>
      <w:r>
        <w:t>Organization Name</w:t>
      </w:r>
    </w:p>
    <w:p w:rsidR="00A120FB" w:rsidRDefault="00785EF4">
      <w:pPr>
        <w:pStyle w:val="ListBullet"/>
      </w:pPr>
      <w:r>
        <w:t xml:space="preserve"> Contact Number</w:t>
      </w:r>
    </w:p>
    <w:p w:rsidR="00A120FB" w:rsidRDefault="00785EF4">
      <w:pPr>
        <w:pStyle w:val="ListBullet"/>
      </w:pPr>
      <w:r>
        <w:t xml:space="preserve"> Email Address</w:t>
      </w:r>
    </w:p>
    <w:p w:rsidR="00A120FB" w:rsidRDefault="00785EF4">
      <w:pPr>
        <w:pStyle w:val="ListBullet"/>
      </w:pPr>
      <w:r>
        <w:t xml:space="preserve"> Total Donations</w:t>
      </w:r>
    </w:p>
    <w:p w:rsidR="00A120FB" w:rsidRDefault="00785EF4">
      <w:pPr>
        <w:pStyle w:val="Heading3"/>
      </w:pPr>
      <w:r>
        <w:t>Donations</w:t>
      </w:r>
    </w:p>
    <w:p w:rsidR="00A120FB" w:rsidRDefault="00785EF4">
      <w:pPr>
        <w:pStyle w:val="ListBullet"/>
      </w:pPr>
      <w:r>
        <w:t xml:space="preserve"> Donation_ID (Primary Key)</w:t>
      </w:r>
    </w:p>
    <w:p w:rsidR="00A120FB" w:rsidRDefault="00785EF4">
      <w:pPr>
        <w:pStyle w:val="ListBullet"/>
      </w:pPr>
      <w:r>
        <w:t xml:space="preserve"> Donor_ID (Foreign Key)</w:t>
      </w:r>
    </w:p>
    <w:p w:rsidR="00A120FB" w:rsidRDefault="00785EF4">
      <w:pPr>
        <w:pStyle w:val="ListBullet"/>
      </w:pPr>
      <w:r>
        <w:t xml:space="preserve"> Project_ID (Foreign Key)</w:t>
      </w:r>
    </w:p>
    <w:p w:rsidR="00A120FB" w:rsidRDefault="00785EF4">
      <w:pPr>
        <w:pStyle w:val="ListBullet"/>
      </w:pPr>
      <w:r>
        <w:t xml:space="preserve"> Donation Amount</w:t>
      </w:r>
    </w:p>
    <w:p w:rsidR="00A120FB" w:rsidRDefault="00785EF4">
      <w:pPr>
        <w:pStyle w:val="ListBullet"/>
      </w:pPr>
      <w:r>
        <w:t xml:space="preserve"> Donation Date</w:t>
      </w:r>
    </w:p>
    <w:p w:rsidR="00A120FB" w:rsidRDefault="00785EF4">
      <w:pPr>
        <w:pStyle w:val="ListBullet"/>
      </w:pPr>
      <w:r>
        <w:t xml:space="preserve"> Donation Type (Cash, In-Kind)</w:t>
      </w:r>
    </w:p>
    <w:p w:rsidR="00A120FB" w:rsidRDefault="00785EF4">
      <w:pPr>
        <w:pStyle w:val="Heading3"/>
      </w:pPr>
      <w:r>
        <w:t>Projects</w:t>
      </w:r>
    </w:p>
    <w:p w:rsidR="00A120FB" w:rsidRDefault="00785EF4">
      <w:pPr>
        <w:pStyle w:val="ListBullet"/>
      </w:pPr>
      <w:r>
        <w:t xml:space="preserve"> Project_ID (Primary </w:t>
      </w:r>
      <w:r>
        <w:t>Key)</w:t>
      </w:r>
    </w:p>
    <w:p w:rsidR="00A120FB" w:rsidRDefault="00785EF4">
      <w:pPr>
        <w:pStyle w:val="ListBullet"/>
      </w:pPr>
      <w:r>
        <w:t xml:space="preserve"> Project Name</w:t>
      </w:r>
    </w:p>
    <w:p w:rsidR="00A120FB" w:rsidRDefault="00785EF4">
      <w:pPr>
        <w:pStyle w:val="ListBullet"/>
      </w:pPr>
      <w:r>
        <w:t xml:space="preserve"> Description</w:t>
      </w:r>
    </w:p>
    <w:p w:rsidR="00A120FB" w:rsidRDefault="00785EF4">
      <w:pPr>
        <w:pStyle w:val="ListBullet"/>
      </w:pPr>
      <w:r>
        <w:t xml:space="preserve"> Start Date</w:t>
      </w:r>
    </w:p>
    <w:p w:rsidR="00A120FB" w:rsidRDefault="00785EF4">
      <w:pPr>
        <w:pStyle w:val="ListBullet"/>
      </w:pPr>
      <w:r>
        <w:t xml:space="preserve"> End Date</w:t>
      </w:r>
    </w:p>
    <w:p w:rsidR="00A120FB" w:rsidRDefault="00785EF4">
      <w:pPr>
        <w:pStyle w:val="ListBullet"/>
      </w:pPr>
      <w:r>
        <w:t xml:space="preserve"> </w:t>
      </w:r>
      <w:bookmarkStart w:id="0" w:name="_GoBack"/>
      <w:r>
        <w:t>Required Budget</w:t>
      </w:r>
      <w:bookmarkEnd w:id="0"/>
    </w:p>
    <w:p w:rsidR="00A120FB" w:rsidRDefault="00785EF4">
      <w:pPr>
        <w:pStyle w:val="Heading3"/>
      </w:pPr>
      <w:r>
        <w:lastRenderedPageBreak/>
        <w:t>Staff</w:t>
      </w:r>
    </w:p>
    <w:p w:rsidR="00A120FB" w:rsidRDefault="00785EF4">
      <w:pPr>
        <w:pStyle w:val="ListBullet"/>
      </w:pPr>
      <w:r>
        <w:t>- Staff_ID (Primary Key)</w:t>
      </w:r>
    </w:p>
    <w:p w:rsidR="00A120FB" w:rsidRDefault="00785EF4">
      <w:pPr>
        <w:pStyle w:val="ListBullet"/>
      </w:pPr>
      <w:r>
        <w:t>- First Name</w:t>
      </w:r>
    </w:p>
    <w:p w:rsidR="00A120FB" w:rsidRDefault="00785EF4">
      <w:pPr>
        <w:pStyle w:val="ListBullet"/>
      </w:pPr>
      <w:r>
        <w:t>- Last Name</w:t>
      </w:r>
    </w:p>
    <w:p w:rsidR="00A120FB" w:rsidRDefault="00785EF4">
      <w:pPr>
        <w:pStyle w:val="ListBullet"/>
      </w:pPr>
      <w:r>
        <w:t>- Role</w:t>
      </w:r>
    </w:p>
    <w:p w:rsidR="00A120FB" w:rsidRDefault="00785EF4">
      <w:pPr>
        <w:pStyle w:val="ListBullet"/>
      </w:pPr>
      <w:r>
        <w:t>- Contact Number</w:t>
      </w:r>
    </w:p>
    <w:p w:rsidR="00A120FB" w:rsidRDefault="00785EF4">
      <w:pPr>
        <w:pStyle w:val="ListBullet"/>
      </w:pPr>
      <w:r>
        <w:t>- Assigned Project</w:t>
      </w:r>
    </w:p>
    <w:p w:rsidR="00A120FB" w:rsidRDefault="00785EF4">
      <w:pPr>
        <w:pStyle w:val="Heading2"/>
      </w:pPr>
      <w:r>
        <w:t>Relationships Between Tables</w:t>
      </w:r>
    </w:p>
    <w:p w:rsidR="00A120FB" w:rsidRDefault="00785EF4">
      <w:r>
        <w:t xml:space="preserve">The following relationships exist between the </w:t>
      </w:r>
      <w:r>
        <w:t>entities in this database design:</w:t>
      </w:r>
    </w:p>
    <w:p w:rsidR="00A120FB" w:rsidRDefault="00785EF4">
      <w:pPr>
        <w:pStyle w:val="ListBullet"/>
      </w:pPr>
      <w:r>
        <w:t>- Each donor can make multiple donations → One-to-many relationship between Donors and Donations.</w:t>
      </w:r>
    </w:p>
    <w:p w:rsidR="00A120FB" w:rsidRDefault="00785EF4">
      <w:pPr>
        <w:pStyle w:val="ListBullet"/>
      </w:pPr>
      <w:r>
        <w:t>- Each donation is related to one project → One-to-many relationship between Projects and Donations.</w:t>
      </w:r>
    </w:p>
    <w:p w:rsidR="00A120FB" w:rsidRDefault="00785EF4">
      <w:pPr>
        <w:pStyle w:val="ListBullet"/>
      </w:pPr>
      <w:r>
        <w:t>- Each project may invo</w:t>
      </w:r>
      <w:r>
        <w:t>lve multiple beneficiaries → Many-to-many relationship between Projects and Beneficiaries.</w:t>
      </w:r>
    </w:p>
    <w:p w:rsidR="00A120FB" w:rsidRDefault="00785EF4">
      <w:pPr>
        <w:pStyle w:val="ListBullet"/>
      </w:pPr>
      <w:r>
        <w:t>- Staff members may be assigned to one or more projects → One-to-many relationship between Staff and Projects.</w:t>
      </w:r>
    </w:p>
    <w:sectPr w:rsidR="00A120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960"/>
    <w:rsid w:val="00785EF4"/>
    <w:rsid w:val="00A120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526046E-4B9C-4656-8E56-F813831E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E45795-0217-4678-815B-BDFE1B27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Charity Foundation Database Design Proposal</vt:lpstr>
      <vt:lpstr>    Introduction</vt:lpstr>
      <vt:lpstr>    Entities and Fields</vt:lpstr>
      <vt:lpstr>        Beneficiaries</vt:lpstr>
      <vt:lpstr>        Donors</vt:lpstr>
      <vt:lpstr>        Donations</vt:lpstr>
      <vt:lpstr>        Projects</vt:lpstr>
      <vt:lpstr>        Staff</vt:lpstr>
      <vt:lpstr>    Relationships Between Tables</vt:lpstr>
    </vt:vector>
  </TitlesOfParts>
  <Manager/>
  <Company/>
  <LinksUpToDate>false</LinksUpToDate>
  <CharactersWithSpaces>1448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MRT www.Win2Farsi.com</cp:lastModifiedBy>
  <cp:revision>2</cp:revision>
  <dcterms:created xsi:type="dcterms:W3CDTF">2025-05-11T16:34:00Z</dcterms:created>
  <dcterms:modified xsi:type="dcterms:W3CDTF">2025-05-11T16:34:00Z</dcterms:modified>
  <cp:category/>
</cp:coreProperties>
</file>